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1B0E9" w14:textId="42C08572" w:rsidR="003312ED" w:rsidRDefault="00DB2DF7">
      <w:pPr>
        <w:pStyle w:val="Title"/>
      </w:pPr>
      <w:r>
        <w:t xml:space="preserve">DSC630 Predictive Analytics </w:t>
      </w:r>
      <w:r w:rsidR="00932628">
        <w:t xml:space="preserve">          </w:t>
      </w:r>
      <w:bookmarkStart w:id="0" w:name="_GoBack"/>
      <w:bookmarkEnd w:id="0"/>
      <w:r>
        <w:t>Final Project Proposal</w:t>
      </w:r>
    </w:p>
    <w:p w14:paraId="52ECCAE3" w14:textId="13C3FC15" w:rsidR="003312ED" w:rsidRDefault="00DB2DF7">
      <w:pPr>
        <w:pStyle w:val="Subtitle"/>
      </w:pPr>
      <w:r>
        <w:t>6/11/2019</w:t>
      </w:r>
    </w:p>
    <w:p w14:paraId="6130440C" w14:textId="4BE17DE4" w:rsidR="003312ED" w:rsidRDefault="00DB2DF7">
      <w:pPr>
        <w:pStyle w:val="Heading1"/>
      </w:pPr>
      <w:r>
        <w:t>Introduction</w:t>
      </w:r>
    </w:p>
    <w:p w14:paraId="13AF7B8B" w14:textId="52653F83" w:rsidR="003312ED" w:rsidRDefault="00DB2DF7">
      <w:pPr>
        <w:pStyle w:val="Heading2"/>
      </w:pPr>
      <w:r>
        <w:t>Project Background</w:t>
      </w:r>
    </w:p>
    <w:tbl>
      <w:tblPr>
        <w:tblStyle w:val="TipTable"/>
        <w:tblW w:w="5000" w:type="pct"/>
        <w:tblLook w:val="04A0" w:firstRow="1" w:lastRow="0" w:firstColumn="1" w:lastColumn="0" w:noHBand="0" w:noVBand="1"/>
        <w:tblDescription w:val="Layout table"/>
      </w:tblPr>
      <w:tblGrid>
        <w:gridCol w:w="577"/>
        <w:gridCol w:w="8783"/>
      </w:tblGrid>
      <w:tr w:rsidR="005D4DC9" w:rsidRPr="00DB2DF7" w14:paraId="6D3DD68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E234EA6" w14:textId="77777777" w:rsidR="005D4DC9" w:rsidRPr="00DB2DF7" w:rsidRDefault="005D4DC9" w:rsidP="007664E8">
            <w:pPr>
              <w:rPr>
                <w:sz w:val="24"/>
                <w:szCs w:val="24"/>
              </w:rPr>
            </w:pPr>
            <w:r w:rsidRPr="00DB2DF7">
              <w:rPr>
                <w:noProof/>
                <w:sz w:val="24"/>
                <w:szCs w:val="24"/>
                <w:lang w:eastAsia="en-US"/>
              </w:rPr>
              <mc:AlternateContent>
                <mc:Choice Requires="wpg">
                  <w:drawing>
                    <wp:inline distT="0" distB="0" distL="0" distR="0" wp14:anchorId="738BD9CA" wp14:editId="572F0E25">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53DBE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EC240D4" w14:textId="1661211E" w:rsidR="005D4DC9" w:rsidRPr="00DB2DF7" w:rsidRDefault="00DB2DF7" w:rsidP="008D5E06">
            <w:pPr>
              <w:pStyle w:val="TipText"/>
              <w:cnfStyle w:val="000000000000" w:firstRow="0" w:lastRow="0" w:firstColumn="0" w:lastColumn="0" w:oddVBand="0" w:evenVBand="0" w:oddHBand="0" w:evenHBand="0" w:firstRowFirstColumn="0" w:firstRowLastColumn="0" w:lastRowFirstColumn="0" w:lastRowLastColumn="0"/>
              <w:rPr>
                <w:i w:val="0"/>
                <w:iCs w:val="0"/>
                <w:sz w:val="24"/>
                <w:szCs w:val="24"/>
              </w:rPr>
            </w:pPr>
            <w:r w:rsidRPr="00DB2DF7">
              <w:rPr>
                <w:i w:val="0"/>
                <w:iCs w:val="0"/>
                <w:sz w:val="24"/>
                <w:szCs w:val="24"/>
              </w:rPr>
              <w:t xml:space="preserve">The </w:t>
            </w:r>
            <w:r>
              <w:rPr>
                <w:i w:val="0"/>
                <w:iCs w:val="0"/>
                <w:sz w:val="24"/>
                <w:szCs w:val="24"/>
              </w:rPr>
              <w:t>project is a part of the final submission for the Summer 2019 Predictive Analytics class (DSC630) as a part of the MS Data Science program in Bellevue University, Nebraska. We would be predicting the outcome of a specific scenario, based on the open data available in the internet, by applying predictive modelling.</w:t>
            </w:r>
          </w:p>
        </w:tc>
      </w:tr>
    </w:tbl>
    <w:p w14:paraId="2348C5D2" w14:textId="6DCFB9FD" w:rsidR="00DB2DF7" w:rsidRDefault="00DB2DF7" w:rsidP="00DB2DF7">
      <w:pPr>
        <w:pStyle w:val="Heading2"/>
      </w:pPr>
      <w:r>
        <w:t>Problem Statement</w:t>
      </w:r>
    </w:p>
    <w:tbl>
      <w:tblPr>
        <w:tblStyle w:val="TipTable"/>
        <w:tblW w:w="5000" w:type="pct"/>
        <w:tblLook w:val="04A0" w:firstRow="1" w:lastRow="0" w:firstColumn="1" w:lastColumn="0" w:noHBand="0" w:noVBand="1"/>
        <w:tblDescription w:val="Layout table"/>
      </w:tblPr>
      <w:tblGrid>
        <w:gridCol w:w="577"/>
        <w:gridCol w:w="8783"/>
      </w:tblGrid>
      <w:tr w:rsidR="00DB2DF7" w14:paraId="53A36B1C" w14:textId="77777777" w:rsidTr="0042391B">
        <w:tc>
          <w:tcPr>
            <w:cnfStyle w:val="001000000000" w:firstRow="0" w:lastRow="0" w:firstColumn="1" w:lastColumn="0" w:oddVBand="0" w:evenVBand="0" w:oddHBand="0" w:evenHBand="0" w:firstRowFirstColumn="0" w:firstRowLastColumn="0" w:lastRowFirstColumn="0" w:lastRowLastColumn="0"/>
            <w:tcW w:w="308" w:type="pct"/>
          </w:tcPr>
          <w:p w14:paraId="39D9C203" w14:textId="77777777" w:rsidR="00DB2DF7" w:rsidRDefault="00DB2DF7" w:rsidP="0042391B">
            <w:r>
              <w:rPr>
                <w:noProof/>
                <w:lang w:eastAsia="en-US"/>
              </w:rPr>
              <mc:AlternateContent>
                <mc:Choice Requires="wpg">
                  <w:drawing>
                    <wp:inline distT="0" distB="0" distL="0" distR="0" wp14:anchorId="3F50F9B2" wp14:editId="20880A6B">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7DD50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eH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gSReHqwgAAJEoAAAOAAAAAAAAAAAAAAAAAC4C&#10;AABkcnMvZTJvRG9jLnhtbFBLAQItABQABgAIAAAAIQAF4gw92QAAAAMBAAAPAAAAAAAAAAAAAAAA&#10;AAULAABkcnMvZG93bnJldi54bWxQSwUGAAAAAAQABADzAAAACw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30777799"/>
            <w:placeholder>
              <w:docPart w:val="696ECC950BCD43E7B1FA70477DF45F6E"/>
            </w:placeholder>
            <w:temporary/>
            <w:showingPlcHdr/>
            <w15:appearance w15:val="hidden"/>
          </w:sdtPr>
          <w:sdtContent>
            <w:tc>
              <w:tcPr>
                <w:tcW w:w="4692" w:type="pct"/>
              </w:tcPr>
              <w:p w14:paraId="71F4B3D2" w14:textId="77777777" w:rsidR="00DB2DF7" w:rsidRDefault="00DB2DF7" w:rsidP="0042391B">
                <w:pPr>
                  <w:pStyle w:val="TipText"/>
                  <w:cnfStyle w:val="000000000000" w:firstRow="0" w:lastRow="0" w:firstColumn="0" w:lastColumn="0" w:oddVBand="0" w:evenVBand="0" w:oddHBand="0" w:evenHBand="0" w:firstRowFirstColumn="0" w:firstRowLastColumn="0" w:lastRowFirstColumn="0" w:lastRowLastColumn="0"/>
                </w:pPr>
                <w:r w:rsidRPr="0051574B">
                  <w:rPr>
                    <w:sz w:val="24"/>
                    <w:szCs w:val="24"/>
                  </w:rPr>
                  <w:t>Describe the high level requirements for the project. For example:</w:t>
                </w:r>
              </w:p>
            </w:tc>
          </w:sdtContent>
        </w:sdt>
      </w:tr>
    </w:tbl>
    <w:p w14:paraId="04CD4C0A" w14:textId="77777777" w:rsidR="003312ED" w:rsidRDefault="00134D92">
      <w:pPr>
        <w:pStyle w:val="Heading2"/>
      </w:pPr>
      <w:sdt>
        <w:sdtPr>
          <w:alias w:val="Project Scope:"/>
          <w:tag w:val="Project Scope:"/>
          <w:id w:val="-1612591818"/>
          <w:placeholder>
            <w:docPart w:val="5BAB20ECC79540728E27BC81CC37EDAC"/>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061D13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2EAC751" w14:textId="77777777" w:rsidR="005D4DC9" w:rsidRDefault="005D4DC9" w:rsidP="007664E8">
            <w:r>
              <w:rPr>
                <w:noProof/>
                <w:lang w:eastAsia="en-US"/>
              </w:rPr>
              <mc:AlternateContent>
                <mc:Choice Requires="wpg">
                  <w:drawing>
                    <wp:inline distT="0" distB="0" distL="0" distR="0" wp14:anchorId="433E93B5" wp14:editId="52B560AB">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C7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ED444C" w14:textId="77777777" w:rsidR="005D4DC9" w:rsidRPr="0051574B" w:rsidRDefault="00134D92"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sdt>
              <w:sdtPr>
                <w:rPr>
                  <w:sz w:val="24"/>
                  <w:szCs w:val="24"/>
                </w:rPr>
                <w:alias w:val="Enter description:"/>
                <w:tag w:val="Enter description:"/>
                <w:id w:val="-1137184048"/>
                <w:placeholder>
                  <w:docPart w:val="5CA6372C268341639F401E4C7560CBBB"/>
                </w:placeholder>
                <w:temporary/>
                <w:showingPlcHdr/>
                <w15:appearance w15:val="hidden"/>
              </w:sdtPr>
              <w:sdtEndPr/>
              <w:sdtContent>
                <w:r w:rsidR="001A728E" w:rsidRPr="0051574B">
                  <w:rPr>
                    <w:sz w:val="24"/>
                    <w:szCs w:val="24"/>
                  </w:rPr>
                  <w:t>Project scope defines the boundaries of a project. Think of the scope as an imaginary box that will enclose all the project elements/activities.</w:t>
                </w:r>
              </w:sdtContent>
            </w:sdt>
            <w:r w:rsidR="008D6D77" w:rsidRPr="0051574B">
              <w:rPr>
                <w:sz w:val="24"/>
                <w:szCs w:val="24"/>
              </w:rPr>
              <w:t xml:space="preserve"> </w:t>
            </w:r>
            <w:sdt>
              <w:sdtPr>
                <w:rPr>
                  <w:sz w:val="24"/>
                  <w:szCs w:val="24"/>
                </w:rPr>
                <w:alias w:val="Enter description:"/>
                <w:tag w:val="Enter description:"/>
                <w:id w:val="-615443383"/>
                <w:placeholder>
                  <w:docPart w:val="95B3880C6EF14D398895D71DDF4FADF8"/>
                </w:placeholder>
                <w:temporary/>
                <w:showingPlcHdr/>
                <w15:appearance w15:val="hidden"/>
              </w:sdtPr>
              <w:sdtEndPr/>
              <w:sdtContent>
                <w:r w:rsidR="008D6D77" w:rsidRPr="0051574B">
                  <w:rPr>
                    <w:sz w:val="24"/>
                    <w:szCs w:val="24"/>
                  </w:rPr>
                  <w:t>It not only defines what you are doing (what goes into the box), but it sets limits for what will not be done as part of the project (what doesn’t fit in the box).</w:t>
                </w:r>
              </w:sdtContent>
            </w:sdt>
            <w:r w:rsidR="008D6D77" w:rsidRPr="0051574B">
              <w:rPr>
                <w:sz w:val="24"/>
                <w:szCs w:val="24"/>
              </w:rPr>
              <w:t xml:space="preserve"> </w:t>
            </w:r>
            <w:sdt>
              <w:sdtPr>
                <w:rPr>
                  <w:sz w:val="24"/>
                  <w:szCs w:val="24"/>
                </w:rPr>
                <w:alias w:val="Enter description:"/>
                <w:tag w:val="Enter description:"/>
                <w:id w:val="218864499"/>
                <w:placeholder>
                  <w:docPart w:val="A85900EF64234621950E71132E2CB628"/>
                </w:placeholder>
                <w:temporary/>
                <w:showingPlcHdr/>
                <w15:appearance w15:val="hidden"/>
              </w:sdtPr>
              <w:sdtEndPr/>
              <w:sdtContent>
                <w:r w:rsidR="008D6D77" w:rsidRPr="0051574B">
                  <w:rPr>
                    <w:sz w:val="24"/>
                    <w:szCs w:val="24"/>
                  </w:rPr>
                  <w:t>Scope answers questions including what will be done, what won’t be done, and what the result will look like.</w:t>
                </w:r>
              </w:sdtContent>
            </w:sdt>
          </w:p>
        </w:tc>
      </w:tr>
    </w:tbl>
    <w:p w14:paraId="2B842A2F" w14:textId="1DF21349" w:rsidR="003312ED" w:rsidRDefault="00DB2DF7">
      <w:pPr>
        <w:pStyle w:val="Heading2"/>
      </w:pPr>
      <w:r>
        <w:t>Document Overview</w:t>
      </w:r>
    </w:p>
    <w:tbl>
      <w:tblPr>
        <w:tblStyle w:val="TipTable"/>
        <w:tblW w:w="5000" w:type="pct"/>
        <w:tblLook w:val="04A0" w:firstRow="1" w:lastRow="0" w:firstColumn="1" w:lastColumn="0" w:noHBand="0" w:noVBand="1"/>
        <w:tblDescription w:val="Layout table"/>
      </w:tblPr>
      <w:tblGrid>
        <w:gridCol w:w="577"/>
        <w:gridCol w:w="8783"/>
      </w:tblGrid>
      <w:tr w:rsidR="005D4DC9" w:rsidRPr="0051574B" w14:paraId="28BE8EB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85313A9" w14:textId="77777777" w:rsidR="005D4DC9" w:rsidRPr="0051574B" w:rsidRDefault="005D4DC9" w:rsidP="007664E8">
            <w:pPr>
              <w:rPr>
                <w:sz w:val="24"/>
                <w:szCs w:val="24"/>
              </w:rPr>
            </w:pPr>
            <w:r w:rsidRPr="0051574B">
              <w:rPr>
                <w:noProof/>
                <w:sz w:val="24"/>
                <w:szCs w:val="24"/>
                <w:lang w:eastAsia="en-US"/>
              </w:rPr>
              <mc:AlternateContent>
                <mc:Choice Requires="wpg">
                  <w:drawing>
                    <wp:inline distT="0" distB="0" distL="0" distR="0" wp14:anchorId="134A58C4" wp14:editId="263C061C">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83F6E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sz w:val="24"/>
              <w:szCs w:val="24"/>
            </w:rPr>
            <w:alias w:val="Enter description:"/>
            <w:tag w:val="Enter description:"/>
            <w:id w:val="-1329598371"/>
            <w:placeholder>
              <w:docPart w:val="55DBB54D21CB45F88D448A4C6CB60D69"/>
            </w:placeholder>
            <w:temporary/>
            <w:showingPlcHdr/>
            <w15:appearance w15:val="hidden"/>
          </w:sdtPr>
          <w:sdtEndPr/>
          <w:sdtContent>
            <w:tc>
              <w:tcPr>
                <w:tcW w:w="4692" w:type="pct"/>
              </w:tcPr>
              <w:p w14:paraId="7625F1EA" w14:textId="77777777" w:rsidR="005D4DC9" w:rsidRPr="0051574B" w:rsidRDefault="001A728E"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51574B">
                  <w:rPr>
                    <w:sz w:val="24"/>
                    <w:szCs w:val="24"/>
                  </w:rPr>
                  <w:t>Describe the high level requirements for the project. For example:</w:t>
                </w:r>
              </w:p>
            </w:tc>
          </w:sdtContent>
        </w:sdt>
      </w:tr>
    </w:tbl>
    <w:p w14:paraId="31754A10" w14:textId="77777777" w:rsidR="003312ED" w:rsidRPr="0051574B" w:rsidRDefault="003312ED">
      <w:pPr>
        <w:rPr>
          <w:sz w:val="24"/>
          <w:szCs w:val="24"/>
        </w:rPr>
      </w:pPr>
    </w:p>
    <w:sdt>
      <w:sdtPr>
        <w:rPr>
          <w:sz w:val="24"/>
          <w:szCs w:val="24"/>
        </w:rPr>
        <w:alias w:val="Enter description:"/>
        <w:tag w:val="Enter description:"/>
        <w:id w:val="111487841"/>
        <w:placeholder>
          <w:docPart w:val="F32F875DA5D14DA384C3ABED55B3C45A"/>
        </w:placeholder>
        <w:temporary/>
        <w:showingPlcHdr/>
        <w15:appearance w15:val="hidden"/>
      </w:sdtPr>
      <w:sdtEndPr/>
      <w:sdtContent>
        <w:p w14:paraId="7BA703E7" w14:textId="77777777" w:rsidR="003312ED" w:rsidRPr="0051574B" w:rsidRDefault="008D6D77">
          <w:pPr>
            <w:rPr>
              <w:sz w:val="24"/>
              <w:szCs w:val="24"/>
            </w:rPr>
          </w:pPr>
          <w:r w:rsidRPr="0051574B">
            <w:rPr>
              <w:sz w:val="24"/>
              <w:szCs w:val="24"/>
            </w:rPr>
            <w:t>The new system must include the following:</w:t>
          </w:r>
        </w:p>
      </w:sdtContent>
    </w:sdt>
    <w:sdt>
      <w:sdtPr>
        <w:rPr>
          <w:sz w:val="24"/>
          <w:szCs w:val="24"/>
        </w:rPr>
        <w:alias w:val="Enter list bullet 1:"/>
        <w:tag w:val="Enter list bullet 1:"/>
        <w:id w:val="-1594704600"/>
        <w:placeholder>
          <w:docPart w:val="FE367C15CC8B4C0298D9107710232BE9"/>
        </w:placeholder>
        <w:temporary/>
        <w:showingPlcHdr/>
        <w15:appearance w15:val="hidden"/>
      </w:sdtPr>
      <w:sdtEndPr/>
      <w:sdtContent>
        <w:p w14:paraId="514DA8AE" w14:textId="77777777" w:rsidR="003312ED" w:rsidRPr="0051574B" w:rsidRDefault="008D6D77" w:rsidP="008D5E06">
          <w:pPr>
            <w:pStyle w:val="ListBullet"/>
            <w:rPr>
              <w:sz w:val="24"/>
              <w:szCs w:val="24"/>
            </w:rPr>
          </w:pPr>
          <w:r w:rsidRPr="0051574B">
            <w:rPr>
              <w:sz w:val="24"/>
              <w:szCs w:val="24"/>
            </w:rPr>
            <w:t>Ability to allow both internal and external users to access the application without downloading any software</w:t>
          </w:r>
        </w:p>
      </w:sdtContent>
    </w:sdt>
    <w:sdt>
      <w:sdtPr>
        <w:rPr>
          <w:sz w:val="24"/>
          <w:szCs w:val="24"/>
        </w:rPr>
        <w:alias w:val="Enter list bullet 2:"/>
        <w:tag w:val="Enter list bullet 2:"/>
        <w:id w:val="-1083532644"/>
        <w:placeholder>
          <w:docPart w:val="74A4BE9C546340568D2C6D798CF4103B"/>
        </w:placeholder>
        <w:temporary/>
        <w:showingPlcHdr/>
        <w15:appearance w15:val="hidden"/>
      </w:sdtPr>
      <w:sdtEndPr/>
      <w:sdtContent>
        <w:p w14:paraId="2B4D0D7A" w14:textId="77777777" w:rsidR="003312ED" w:rsidRPr="0051574B" w:rsidRDefault="008D6D77">
          <w:pPr>
            <w:pStyle w:val="ListBullet"/>
            <w:rPr>
              <w:sz w:val="24"/>
              <w:szCs w:val="24"/>
            </w:rPr>
          </w:pPr>
          <w:r w:rsidRPr="0051574B">
            <w:rPr>
              <w:sz w:val="24"/>
              <w:szCs w:val="24"/>
            </w:rPr>
            <w:t>Ability to interface with the existing data warehouse application</w:t>
          </w:r>
        </w:p>
      </w:sdtContent>
    </w:sdt>
    <w:p w14:paraId="49971CD6" w14:textId="1BF86787" w:rsidR="00147550" w:rsidRPr="0051574B" w:rsidRDefault="00134D92" w:rsidP="0051574B">
      <w:pPr>
        <w:pStyle w:val="ListBullet"/>
        <w:rPr>
          <w:sz w:val="24"/>
          <w:szCs w:val="24"/>
        </w:rPr>
      </w:pPr>
      <w:sdt>
        <w:sdtPr>
          <w:rPr>
            <w:sz w:val="24"/>
            <w:szCs w:val="24"/>
          </w:rPr>
          <w:alias w:val="Enter list bullet 3:"/>
          <w:tag w:val="Enter list bullet 3:"/>
          <w:id w:val="-943534652"/>
          <w:placeholder>
            <w:docPart w:val="D7CFD9BDC6ED4BC7B7FD530EE3005212"/>
          </w:placeholder>
          <w:temporary/>
          <w:showingPlcHdr/>
          <w15:appearance w15:val="hidden"/>
        </w:sdtPr>
        <w:sdtEndPr/>
        <w:sdtContent>
          <w:r w:rsidR="008D6D77" w:rsidRPr="0051574B">
            <w:rPr>
              <w:sz w:val="24"/>
              <w:szCs w:val="24"/>
            </w:rPr>
            <w:t>Ability to incorporate automated routing and notifications based on business rules</w:t>
          </w:r>
        </w:sdtContent>
      </w:sdt>
      <w:r w:rsidR="00147550">
        <w:br w:type="page"/>
      </w:r>
    </w:p>
    <w:p w14:paraId="31C47F5C" w14:textId="6A2A47D1" w:rsidR="00147550" w:rsidRDefault="00147550" w:rsidP="00147550">
      <w:pPr>
        <w:pStyle w:val="Heading1"/>
      </w:pPr>
      <w:r>
        <w:lastRenderedPageBreak/>
        <w:t>Priliminary requirement</w:t>
      </w:r>
    </w:p>
    <w:p w14:paraId="73120958" w14:textId="15FD6ECE" w:rsidR="00147550" w:rsidRDefault="00147550" w:rsidP="00147550"/>
    <w:p w14:paraId="63CF9F74" w14:textId="2B990754" w:rsidR="00147550" w:rsidRDefault="00147550" w:rsidP="00147550">
      <w:pPr>
        <w:pStyle w:val="Heading1"/>
      </w:pPr>
      <w:r>
        <w:t>technical approach</w:t>
      </w:r>
    </w:p>
    <w:p w14:paraId="2B46C70A" w14:textId="113CAF87" w:rsidR="00147550" w:rsidRDefault="00147550" w:rsidP="00147550">
      <w:pPr>
        <w:pStyle w:val="Heading2"/>
        <w:numPr>
          <w:ilvl w:val="0"/>
          <w:numId w:val="16"/>
        </w:numPr>
      </w:pPr>
      <w:r>
        <w:t>Analysis</w:t>
      </w:r>
    </w:p>
    <w:tbl>
      <w:tblPr>
        <w:tblStyle w:val="TipTable"/>
        <w:tblW w:w="5000" w:type="pct"/>
        <w:tblLook w:val="04A0" w:firstRow="1" w:lastRow="0" w:firstColumn="1" w:lastColumn="0" w:noHBand="0" w:noVBand="1"/>
        <w:tblDescription w:val="Layout table"/>
      </w:tblPr>
      <w:tblGrid>
        <w:gridCol w:w="577"/>
        <w:gridCol w:w="8783"/>
      </w:tblGrid>
      <w:tr w:rsidR="00147550" w14:paraId="7BDC7DFC" w14:textId="77777777" w:rsidTr="0042391B">
        <w:tc>
          <w:tcPr>
            <w:cnfStyle w:val="001000000000" w:firstRow="0" w:lastRow="0" w:firstColumn="1" w:lastColumn="0" w:oddVBand="0" w:evenVBand="0" w:oddHBand="0" w:evenHBand="0" w:firstRowFirstColumn="0" w:firstRowLastColumn="0" w:lastRowFirstColumn="0" w:lastRowLastColumn="0"/>
            <w:tcW w:w="308" w:type="pct"/>
          </w:tcPr>
          <w:p w14:paraId="554E884C" w14:textId="77777777" w:rsidR="00147550" w:rsidRDefault="00147550" w:rsidP="0042391B">
            <w:r>
              <w:rPr>
                <w:noProof/>
                <w:lang w:eastAsia="en-US"/>
              </w:rPr>
              <mc:AlternateContent>
                <mc:Choice Requires="wpg">
                  <w:drawing>
                    <wp:inline distT="0" distB="0" distL="0" distR="0" wp14:anchorId="54DA2DB9" wp14:editId="5118F1BD">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4B8463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rv8pggAAJE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tDq7/KYIAACRKAAADgAAAAAAAAAAAAAAAAAuAgAAZHJz&#10;L2Uyb0RvYy54bWxQSwECLQAUAAYACAAAACEABeIMPdkAAAADAQAADwAAAAAAAAAAAAAAAAAACwAA&#10;ZHJzL2Rvd25yZXYueG1sUEsFBgAAAAAEAAQA8wAAAAYMA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0CFB841" w14:textId="5F41BC13" w:rsidR="00147550" w:rsidRPr="0051574B" w:rsidRDefault="00147550" w:rsidP="0042391B">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51574B">
              <w:rPr>
                <w:sz w:val="24"/>
                <w:szCs w:val="24"/>
              </w:rPr>
              <w:t>Analysis</w:t>
            </w:r>
          </w:p>
        </w:tc>
      </w:tr>
    </w:tbl>
    <w:p w14:paraId="29896570" w14:textId="54C8A67A" w:rsidR="003312ED" w:rsidRDefault="00147550">
      <w:pPr>
        <w:pStyle w:val="Heading2"/>
      </w:pPr>
      <w:r>
        <w:t>Requirement Development</w:t>
      </w:r>
    </w:p>
    <w:tbl>
      <w:tblPr>
        <w:tblStyle w:val="TipTable"/>
        <w:tblW w:w="5000" w:type="pct"/>
        <w:tblLook w:val="04A0" w:firstRow="1" w:lastRow="0" w:firstColumn="1" w:lastColumn="0" w:noHBand="0" w:noVBand="1"/>
        <w:tblDescription w:val="Layout table"/>
      </w:tblPr>
      <w:tblGrid>
        <w:gridCol w:w="577"/>
        <w:gridCol w:w="8783"/>
      </w:tblGrid>
      <w:tr w:rsidR="005D4DC9" w14:paraId="059F918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7054EF5" w14:textId="77777777" w:rsidR="005D4DC9" w:rsidRDefault="005D4DC9" w:rsidP="007664E8">
            <w:r>
              <w:rPr>
                <w:noProof/>
                <w:lang w:eastAsia="en-US"/>
              </w:rPr>
              <mc:AlternateContent>
                <mc:Choice Requires="wpg">
                  <w:drawing>
                    <wp:inline distT="0" distB="0" distL="0" distR="0" wp14:anchorId="67C32EC5" wp14:editId="45E62A29">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FB0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B2DB9B" w14:textId="7AF5D162" w:rsidR="005D4DC9" w:rsidRPr="0051574B" w:rsidRDefault="00147550"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51574B">
              <w:rPr>
                <w:sz w:val="24"/>
                <w:szCs w:val="24"/>
              </w:rPr>
              <w:t>Requirement Development</w:t>
            </w:r>
          </w:p>
        </w:tc>
      </w:tr>
    </w:tbl>
    <w:p w14:paraId="58557F67" w14:textId="6F5FF0C2" w:rsidR="003312ED" w:rsidRDefault="00147550">
      <w:pPr>
        <w:pStyle w:val="Heading2"/>
      </w:pPr>
      <w:r>
        <w:t>Model Deployment</w:t>
      </w:r>
    </w:p>
    <w:tbl>
      <w:tblPr>
        <w:tblStyle w:val="TipTable"/>
        <w:tblW w:w="5000" w:type="pct"/>
        <w:tblLook w:val="04A0" w:firstRow="1" w:lastRow="0" w:firstColumn="1" w:lastColumn="0" w:noHBand="0" w:noVBand="1"/>
        <w:tblDescription w:val="Layout table"/>
      </w:tblPr>
      <w:tblGrid>
        <w:gridCol w:w="577"/>
        <w:gridCol w:w="8783"/>
      </w:tblGrid>
      <w:tr w:rsidR="005D4DC9" w14:paraId="61EA7C2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3057BB1" w14:textId="77777777" w:rsidR="005D4DC9" w:rsidRDefault="005D4DC9" w:rsidP="007664E8">
            <w:r>
              <w:rPr>
                <w:noProof/>
                <w:lang w:eastAsia="en-US"/>
              </w:rPr>
              <mc:AlternateContent>
                <mc:Choice Requires="wpg">
                  <w:drawing>
                    <wp:inline distT="0" distB="0" distL="0" distR="0" wp14:anchorId="29EC44A2" wp14:editId="6811B73E">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1B8D8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590C0E9DFA8A4962A39248A52D11C858"/>
            </w:placeholder>
            <w:temporary/>
            <w:showingPlcHdr/>
            <w15:appearance w15:val="hidden"/>
          </w:sdtPr>
          <w:sdtEndPr/>
          <w:sdtContent>
            <w:tc>
              <w:tcPr>
                <w:tcW w:w="4692" w:type="pct"/>
              </w:tcPr>
              <w:p w14:paraId="64671701"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51574B">
                  <w:rPr>
                    <w:sz w:val="24"/>
                    <w:szCs w:val="24"/>
                  </w:rPr>
                  <w:t>List business processes or systems which will be impacted by this project and describe how they will be affected.</w:t>
                </w:r>
              </w:p>
            </w:tc>
          </w:sdtContent>
        </w:sdt>
      </w:tr>
    </w:tbl>
    <w:p w14:paraId="54FD8C98" w14:textId="4CFD7D81" w:rsidR="003312ED" w:rsidRDefault="00147550">
      <w:pPr>
        <w:pStyle w:val="Heading2"/>
      </w:pPr>
      <w:r>
        <w:t>Testing and Evaluation</w:t>
      </w:r>
    </w:p>
    <w:tbl>
      <w:tblPr>
        <w:tblStyle w:val="TipTable"/>
        <w:tblW w:w="5000" w:type="pct"/>
        <w:tblLook w:val="04A0" w:firstRow="1" w:lastRow="0" w:firstColumn="1" w:lastColumn="0" w:noHBand="0" w:noVBand="1"/>
        <w:tblDescription w:val="Layout table"/>
      </w:tblPr>
      <w:tblGrid>
        <w:gridCol w:w="577"/>
        <w:gridCol w:w="8783"/>
      </w:tblGrid>
      <w:tr w:rsidR="005D4DC9" w14:paraId="2DADFCDF"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E077CE9" w14:textId="77777777" w:rsidR="005D4DC9" w:rsidRDefault="005D4DC9" w:rsidP="007664E8">
            <w:r>
              <w:rPr>
                <w:noProof/>
                <w:lang w:eastAsia="en-US"/>
              </w:rPr>
              <mc:AlternateContent>
                <mc:Choice Requires="wpg">
                  <w:drawing>
                    <wp:inline distT="0" distB="0" distL="0" distR="0" wp14:anchorId="0AAFAECD" wp14:editId="10D1A9D2">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C7A9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4FBA62" w14:textId="2A76CFD7" w:rsidR="005D4DC9" w:rsidRPr="0051574B" w:rsidRDefault="00147550"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51574B">
              <w:rPr>
                <w:sz w:val="24"/>
                <w:szCs w:val="24"/>
              </w:rPr>
              <w:t>Testing and Evaluation</w:t>
            </w:r>
          </w:p>
        </w:tc>
      </w:tr>
    </w:tbl>
    <w:p w14:paraId="06CAC47E" w14:textId="77777777" w:rsidR="003312ED" w:rsidRDefault="003312ED"/>
    <w:sdt>
      <w:sdtPr>
        <w:alias w:val="Specific Exclusions from Scope:"/>
        <w:tag w:val="Specific Exclusions from Scope:"/>
        <w:id w:val="1418991009"/>
        <w:placeholder>
          <w:docPart w:val="3B596DF3F2D24D3CB39B70C8750EA76C"/>
        </w:placeholder>
        <w:temporary/>
        <w:showingPlcHdr/>
        <w15:appearance w15:val="hidden"/>
      </w:sdtPr>
      <w:sdtEndPr/>
      <w:sdtContent>
        <w:p w14:paraId="2BE0C235"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7885B6C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8873A14" w14:textId="77777777" w:rsidR="005D4DC9" w:rsidRDefault="005D4DC9" w:rsidP="007664E8">
            <w:r>
              <w:rPr>
                <w:noProof/>
                <w:lang w:eastAsia="en-US"/>
              </w:rPr>
              <mc:AlternateContent>
                <mc:Choice Requires="wpg">
                  <w:drawing>
                    <wp:inline distT="0" distB="0" distL="0" distR="0" wp14:anchorId="566C8B5E" wp14:editId="1D2B8A30">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11D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D6C71ABD5FF8472D81C90633EF86BBA7"/>
            </w:placeholder>
            <w:temporary/>
            <w:showingPlcHdr/>
            <w15:appearance w15:val="hidden"/>
          </w:sdtPr>
          <w:sdtEndPr/>
          <w:sdtContent>
            <w:tc>
              <w:tcPr>
                <w:tcW w:w="4692" w:type="pct"/>
              </w:tcPr>
              <w:p w14:paraId="26CBEE6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51574B">
                  <w:rPr>
                    <w:sz w:val="24"/>
                    <w:szCs w:val="24"/>
                  </w:rPr>
                  <w:t>Describe how you plan to implement the project. For example, will all parts of the project be rolled out at once or will it be incremental?  What will be included in each release?</w:t>
                </w:r>
              </w:p>
            </w:tc>
          </w:sdtContent>
        </w:sdt>
      </w:tr>
    </w:tbl>
    <w:p w14:paraId="224BF038" w14:textId="24C1149A" w:rsidR="00147550" w:rsidRDefault="00147550" w:rsidP="00147550">
      <w:pPr>
        <w:pStyle w:val="Heading1"/>
      </w:pPr>
      <w:r>
        <w:t>Expected result</w:t>
      </w:r>
    </w:p>
    <w:p w14:paraId="1E4030E3" w14:textId="1FA03F3F" w:rsidR="00147550" w:rsidRDefault="00147550" w:rsidP="00147550"/>
    <w:p w14:paraId="616A7A17" w14:textId="20466E54" w:rsidR="00147550" w:rsidRDefault="00147550" w:rsidP="00147550">
      <w:pPr>
        <w:pStyle w:val="Heading1"/>
      </w:pPr>
      <w:r>
        <w:lastRenderedPageBreak/>
        <w:t>management approach</w:t>
      </w:r>
    </w:p>
    <w:p w14:paraId="0434B421" w14:textId="41E38DB3" w:rsidR="003312ED" w:rsidRDefault="009F49C7" w:rsidP="009F49C7">
      <w:pPr>
        <w:pStyle w:val="Heading2"/>
        <w:numPr>
          <w:ilvl w:val="0"/>
          <w:numId w:val="17"/>
        </w:numPr>
      </w:pPr>
      <w:r>
        <w:t>Project Plan</w:t>
      </w:r>
    </w:p>
    <w:tbl>
      <w:tblPr>
        <w:tblStyle w:val="TipTable"/>
        <w:tblW w:w="5000" w:type="pct"/>
        <w:tblLook w:val="04A0" w:firstRow="1" w:lastRow="0" w:firstColumn="1" w:lastColumn="0" w:noHBand="0" w:noVBand="1"/>
        <w:tblDescription w:val="Layout table"/>
      </w:tblPr>
      <w:tblGrid>
        <w:gridCol w:w="577"/>
        <w:gridCol w:w="8783"/>
      </w:tblGrid>
      <w:tr w:rsidR="005D4DC9" w14:paraId="78A744F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4EF00D8" w14:textId="77777777" w:rsidR="005D4DC9" w:rsidRDefault="005D4DC9" w:rsidP="007664E8">
            <w:r>
              <w:rPr>
                <w:noProof/>
                <w:lang w:eastAsia="en-US"/>
              </w:rPr>
              <mc:AlternateContent>
                <mc:Choice Requires="wpg">
                  <w:drawing>
                    <wp:inline distT="0" distB="0" distL="0" distR="0" wp14:anchorId="2A6122A3" wp14:editId="6B7AA0D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FAE6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005AC7" w14:textId="3AEA991F" w:rsidR="005D4DC9" w:rsidRPr="0051574B" w:rsidRDefault="009F49C7"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51574B">
              <w:rPr>
                <w:sz w:val="24"/>
                <w:szCs w:val="24"/>
              </w:rPr>
              <w:t>Project Plan</w:t>
            </w:r>
          </w:p>
        </w:tc>
      </w:tr>
    </w:tbl>
    <w:p w14:paraId="440D3B7A" w14:textId="77777777" w:rsidR="003312ED" w:rsidRDefault="003312ED"/>
    <w:p w14:paraId="4AAF9475" w14:textId="50540549" w:rsidR="003312ED" w:rsidRDefault="009F49C7">
      <w:pPr>
        <w:pStyle w:val="Heading2"/>
      </w:pPr>
      <w:r>
        <w:t>Project Risk</w:t>
      </w:r>
    </w:p>
    <w:tbl>
      <w:tblPr>
        <w:tblStyle w:val="TipTable"/>
        <w:tblW w:w="5000" w:type="pct"/>
        <w:tblLook w:val="04A0" w:firstRow="1" w:lastRow="0" w:firstColumn="1" w:lastColumn="0" w:noHBand="0" w:noVBand="1"/>
        <w:tblDescription w:val="Layout table"/>
      </w:tblPr>
      <w:tblGrid>
        <w:gridCol w:w="577"/>
        <w:gridCol w:w="8783"/>
      </w:tblGrid>
      <w:tr w:rsidR="005D4DC9" w14:paraId="16EBE253"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CDF1DE0" w14:textId="77777777" w:rsidR="005D4DC9" w:rsidRDefault="005D4DC9" w:rsidP="007664E8">
            <w:r>
              <w:rPr>
                <w:noProof/>
                <w:lang w:eastAsia="en-US"/>
              </w:rPr>
              <mc:AlternateContent>
                <mc:Choice Requires="wpg">
                  <w:drawing>
                    <wp:inline distT="0" distB="0" distL="0" distR="0" wp14:anchorId="5A78C825" wp14:editId="66A31944">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CF49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89FE42" w14:textId="60206E96" w:rsidR="005D4DC9" w:rsidRPr="0051574B" w:rsidRDefault="009F49C7" w:rsidP="008D5E06">
            <w:pPr>
              <w:pStyle w:val="TipText"/>
              <w:cnfStyle w:val="000000000000" w:firstRow="0" w:lastRow="0" w:firstColumn="0" w:lastColumn="0" w:oddVBand="0" w:evenVBand="0" w:oddHBand="0" w:evenHBand="0" w:firstRowFirstColumn="0" w:firstRowLastColumn="0" w:lastRowFirstColumn="0" w:lastRowLastColumn="0"/>
              <w:rPr>
                <w:sz w:val="24"/>
                <w:szCs w:val="24"/>
              </w:rPr>
            </w:pPr>
            <w:r w:rsidRPr="0051574B">
              <w:rPr>
                <w:sz w:val="24"/>
                <w:szCs w:val="24"/>
              </w:rPr>
              <w:t>Project Risk</w:t>
            </w:r>
          </w:p>
        </w:tc>
      </w:tr>
    </w:tbl>
    <w:p w14:paraId="72565467" w14:textId="77777777" w:rsidR="003312ED" w:rsidRDefault="003312ED"/>
    <w:p w14:paraId="74F0F3D8" w14:textId="77777777" w:rsidR="003312ED" w:rsidRDefault="00134D92">
      <w:pPr>
        <w:pStyle w:val="Heading1"/>
      </w:pPr>
      <w:sdt>
        <w:sdtPr>
          <w:alias w:val="Approval and Authority to Proceed:"/>
          <w:tag w:val="Approval and Authority to Proceed:"/>
          <w:id w:val="1678304271"/>
          <w:placeholder>
            <w:docPart w:val="1BA6B120940E42E2BB6EAE34B6A8B20C"/>
          </w:placeholder>
          <w:temporary/>
          <w:showingPlcHdr/>
          <w15:appearance w15:val="hidden"/>
        </w:sdtPr>
        <w:sdtEndPr/>
        <w:sdtContent>
          <w:r w:rsidR="001A728E">
            <w:t>Approval and Authority to Proceed</w:t>
          </w:r>
        </w:sdtContent>
      </w:sdt>
    </w:p>
    <w:p w14:paraId="5AC78C32" w14:textId="77777777" w:rsidR="003312ED" w:rsidRPr="0051574B" w:rsidRDefault="00134D92">
      <w:pPr>
        <w:rPr>
          <w:sz w:val="24"/>
          <w:szCs w:val="24"/>
        </w:rPr>
      </w:pPr>
      <w:sdt>
        <w:sdtPr>
          <w:rPr>
            <w:sz w:val="24"/>
            <w:szCs w:val="24"/>
          </w:rPr>
          <w:alias w:val="Enter description:"/>
          <w:tag w:val="Enter description:"/>
          <w:id w:val="2060202526"/>
          <w:placeholder>
            <w:docPart w:val="E5B5BF072BF144AFBA284FE38D54EE3A"/>
          </w:placeholder>
          <w:temporary/>
          <w:showingPlcHdr/>
          <w15:appearance w15:val="hidden"/>
        </w:sdtPr>
        <w:sdtEndPr/>
        <w:sdtContent>
          <w:r w:rsidR="001A728E" w:rsidRPr="0051574B">
            <w:rPr>
              <w:sz w:val="24"/>
              <w:szCs w:val="24"/>
            </w:rPr>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72290ADC"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345A3534" w14:textId="77777777" w:rsidR="003312ED" w:rsidRPr="0051574B" w:rsidRDefault="00134D92">
            <w:pPr>
              <w:rPr>
                <w:sz w:val="24"/>
                <w:szCs w:val="24"/>
              </w:rPr>
            </w:pPr>
            <w:sdt>
              <w:sdtPr>
                <w:rPr>
                  <w:sz w:val="24"/>
                  <w:szCs w:val="24"/>
                </w:rPr>
                <w:alias w:val="Name:"/>
                <w:tag w:val="Name:"/>
                <w:id w:val="906499201"/>
                <w:placeholder>
                  <w:docPart w:val="A70CD365600647D88BDFA36D2C22EEF1"/>
                </w:placeholder>
                <w:temporary/>
                <w:showingPlcHdr/>
                <w15:appearance w15:val="hidden"/>
              </w:sdtPr>
              <w:sdtEndPr/>
              <w:sdtContent>
                <w:r w:rsidR="001A728E" w:rsidRPr="0051574B">
                  <w:rPr>
                    <w:sz w:val="24"/>
                    <w:szCs w:val="24"/>
                  </w:rPr>
                  <w:t>Name</w:t>
                </w:r>
              </w:sdtContent>
            </w:sdt>
          </w:p>
        </w:tc>
        <w:sdt>
          <w:sdtPr>
            <w:rPr>
              <w:sz w:val="24"/>
              <w:szCs w:val="24"/>
            </w:rPr>
            <w:alias w:val="Title:"/>
            <w:tag w:val="Title:"/>
            <w:id w:val="-2000185632"/>
            <w:placeholder>
              <w:docPart w:val="948232644B6242F28229DF9CE2EA4673"/>
            </w:placeholder>
            <w:temporary/>
            <w:showingPlcHdr/>
            <w15:appearance w15:val="hidden"/>
          </w:sdtPr>
          <w:sdtEndPr/>
          <w:sdtContent>
            <w:tc>
              <w:tcPr>
                <w:tcW w:w="1923" w:type="pct"/>
              </w:tcPr>
              <w:p w14:paraId="03B7D9F8" w14:textId="77777777" w:rsidR="003312ED" w:rsidRPr="0051574B" w:rsidRDefault="001A728E">
                <w:pPr>
                  <w:rPr>
                    <w:sz w:val="24"/>
                    <w:szCs w:val="24"/>
                  </w:rPr>
                </w:pPr>
                <w:r w:rsidRPr="0051574B">
                  <w:rPr>
                    <w:sz w:val="24"/>
                    <w:szCs w:val="24"/>
                  </w:rPr>
                  <w:t>Title</w:t>
                </w:r>
              </w:p>
            </w:tc>
          </w:sdtContent>
        </w:sdt>
        <w:sdt>
          <w:sdtPr>
            <w:rPr>
              <w:sz w:val="24"/>
              <w:szCs w:val="24"/>
            </w:rPr>
            <w:alias w:val="Date:"/>
            <w:tag w:val="Date:"/>
            <w:id w:val="-434442090"/>
            <w:placeholder>
              <w:docPart w:val="4170319C09A64004989F11973AA8633D"/>
            </w:placeholder>
            <w:temporary/>
            <w:showingPlcHdr/>
            <w15:appearance w15:val="hidden"/>
          </w:sdtPr>
          <w:sdtEndPr/>
          <w:sdtContent>
            <w:tc>
              <w:tcPr>
                <w:tcW w:w="1155" w:type="pct"/>
              </w:tcPr>
              <w:p w14:paraId="3F31BCE9" w14:textId="77777777" w:rsidR="003312ED" w:rsidRPr="0051574B" w:rsidRDefault="001A728E">
                <w:pPr>
                  <w:rPr>
                    <w:sz w:val="24"/>
                    <w:szCs w:val="24"/>
                  </w:rPr>
                </w:pPr>
                <w:r w:rsidRPr="0051574B">
                  <w:rPr>
                    <w:sz w:val="24"/>
                    <w:szCs w:val="24"/>
                  </w:rPr>
                  <w:t>Date</w:t>
                </w:r>
              </w:p>
            </w:tc>
          </w:sdtContent>
        </w:sdt>
      </w:tr>
      <w:tr w:rsidR="003312ED" w14:paraId="4423F926" w14:textId="77777777" w:rsidTr="003312ED">
        <w:tc>
          <w:tcPr>
            <w:tcW w:w="1923" w:type="pct"/>
          </w:tcPr>
          <w:p w14:paraId="2B92A06B" w14:textId="55F81756" w:rsidR="003312ED" w:rsidRPr="0051574B" w:rsidRDefault="00F83F7C">
            <w:pPr>
              <w:rPr>
                <w:sz w:val="24"/>
                <w:szCs w:val="24"/>
              </w:rPr>
            </w:pPr>
            <w:r w:rsidRPr="0051574B">
              <w:rPr>
                <w:sz w:val="24"/>
                <w:szCs w:val="24"/>
              </w:rPr>
              <w:t>Anirban Pal</w:t>
            </w:r>
          </w:p>
        </w:tc>
        <w:tc>
          <w:tcPr>
            <w:tcW w:w="1923" w:type="pct"/>
          </w:tcPr>
          <w:p w14:paraId="33210482" w14:textId="7039C59C" w:rsidR="003312ED" w:rsidRPr="0051574B" w:rsidRDefault="00F83F7C">
            <w:pPr>
              <w:rPr>
                <w:sz w:val="24"/>
                <w:szCs w:val="24"/>
              </w:rPr>
            </w:pPr>
            <w:r w:rsidRPr="0051574B">
              <w:rPr>
                <w:sz w:val="24"/>
                <w:szCs w:val="24"/>
              </w:rPr>
              <w:t>Member</w:t>
            </w:r>
          </w:p>
        </w:tc>
        <w:tc>
          <w:tcPr>
            <w:tcW w:w="1155" w:type="pct"/>
          </w:tcPr>
          <w:p w14:paraId="14B6CEB0" w14:textId="3AA63AFE" w:rsidR="003312ED" w:rsidRPr="0051574B" w:rsidRDefault="00F83F7C">
            <w:pPr>
              <w:rPr>
                <w:sz w:val="24"/>
                <w:szCs w:val="24"/>
              </w:rPr>
            </w:pPr>
            <w:r w:rsidRPr="0051574B">
              <w:rPr>
                <w:sz w:val="24"/>
                <w:szCs w:val="24"/>
              </w:rPr>
              <w:t>6/11/2019</w:t>
            </w:r>
          </w:p>
        </w:tc>
      </w:tr>
      <w:tr w:rsidR="003312ED" w14:paraId="76C02FB9" w14:textId="77777777" w:rsidTr="003312ED">
        <w:tc>
          <w:tcPr>
            <w:tcW w:w="1923" w:type="pct"/>
          </w:tcPr>
          <w:p w14:paraId="3319FE06" w14:textId="77777777" w:rsidR="003312ED" w:rsidRPr="0051574B" w:rsidRDefault="003312ED">
            <w:pPr>
              <w:rPr>
                <w:sz w:val="24"/>
                <w:szCs w:val="24"/>
              </w:rPr>
            </w:pPr>
          </w:p>
        </w:tc>
        <w:tc>
          <w:tcPr>
            <w:tcW w:w="1923" w:type="pct"/>
          </w:tcPr>
          <w:p w14:paraId="0732F025" w14:textId="77777777" w:rsidR="003312ED" w:rsidRPr="0051574B" w:rsidRDefault="003312ED">
            <w:pPr>
              <w:rPr>
                <w:sz w:val="24"/>
                <w:szCs w:val="24"/>
              </w:rPr>
            </w:pPr>
          </w:p>
        </w:tc>
        <w:tc>
          <w:tcPr>
            <w:tcW w:w="1155" w:type="pct"/>
          </w:tcPr>
          <w:p w14:paraId="48336540" w14:textId="77777777" w:rsidR="003312ED" w:rsidRPr="0051574B" w:rsidRDefault="003312ED">
            <w:pPr>
              <w:rPr>
                <w:sz w:val="24"/>
                <w:szCs w:val="24"/>
              </w:rPr>
            </w:pPr>
          </w:p>
        </w:tc>
      </w:tr>
      <w:tr w:rsidR="003312ED" w14:paraId="0DA081A3" w14:textId="77777777" w:rsidTr="003312ED">
        <w:tc>
          <w:tcPr>
            <w:tcW w:w="1923" w:type="pct"/>
          </w:tcPr>
          <w:p w14:paraId="45F3C67D" w14:textId="77777777" w:rsidR="003312ED" w:rsidRPr="0051574B" w:rsidRDefault="003312ED">
            <w:pPr>
              <w:rPr>
                <w:sz w:val="24"/>
                <w:szCs w:val="24"/>
              </w:rPr>
            </w:pPr>
          </w:p>
        </w:tc>
        <w:tc>
          <w:tcPr>
            <w:tcW w:w="1923" w:type="pct"/>
          </w:tcPr>
          <w:p w14:paraId="34129409" w14:textId="77777777" w:rsidR="003312ED" w:rsidRPr="0051574B" w:rsidRDefault="003312ED">
            <w:pPr>
              <w:rPr>
                <w:sz w:val="24"/>
                <w:szCs w:val="24"/>
              </w:rPr>
            </w:pPr>
          </w:p>
        </w:tc>
        <w:tc>
          <w:tcPr>
            <w:tcW w:w="1155" w:type="pct"/>
          </w:tcPr>
          <w:p w14:paraId="47C5E2F4" w14:textId="77777777" w:rsidR="003312ED" w:rsidRPr="0051574B" w:rsidRDefault="003312ED">
            <w:pPr>
              <w:rPr>
                <w:sz w:val="24"/>
                <w:szCs w:val="24"/>
              </w:rPr>
            </w:pPr>
          </w:p>
        </w:tc>
      </w:tr>
    </w:tbl>
    <w:p w14:paraId="6199F945" w14:textId="77777777" w:rsidR="003312ED"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14:paraId="5EBF5D88" w14:textId="77777777" w:rsidTr="0008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68808BBB" w14:textId="241A4284" w:rsidR="003312ED" w:rsidRDefault="003312ED"/>
        </w:tc>
        <w:tc>
          <w:tcPr>
            <w:tcW w:w="1038" w:type="pct"/>
          </w:tcPr>
          <w:p w14:paraId="267D740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35D9FEE0"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07139D49" w14:textId="6851C5B3" w:rsidR="003312ED"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1685BF0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23FF4525" w14:textId="6CC8A43E" w:rsidR="003312ED"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130C53BE"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5AF55572" w14:textId="77777777" w:rsidR="003312ED"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10DBE3D0" w14:textId="0BFFBB7F" w:rsidR="003312ED" w:rsidRDefault="003312ED">
            <w:pPr>
              <w:cnfStyle w:val="100000000000" w:firstRow="1" w:lastRow="0" w:firstColumn="0" w:lastColumn="0" w:oddVBand="0" w:evenVBand="0" w:oddHBand="0" w:evenHBand="0" w:firstRowFirstColumn="0" w:firstRowLastColumn="0" w:lastRowFirstColumn="0" w:lastRowLastColumn="0"/>
            </w:pPr>
          </w:p>
        </w:tc>
      </w:tr>
    </w:tbl>
    <w:p w14:paraId="6E74025F" w14:textId="77777777" w:rsidR="003312ED" w:rsidRDefault="003312ED" w:rsidP="008D6D77"/>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1DB00" w14:textId="77777777" w:rsidR="00134D92" w:rsidRDefault="00134D92">
      <w:pPr>
        <w:spacing w:after="0" w:line="240" w:lineRule="auto"/>
      </w:pPr>
      <w:r>
        <w:separator/>
      </w:r>
    </w:p>
  </w:endnote>
  <w:endnote w:type="continuationSeparator" w:id="0">
    <w:p w14:paraId="1794CC9B" w14:textId="77777777" w:rsidR="00134D92" w:rsidRDefault="00134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65CE7"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4AB43" w14:textId="77777777" w:rsidR="00134D92" w:rsidRDefault="00134D92">
      <w:pPr>
        <w:spacing w:after="0" w:line="240" w:lineRule="auto"/>
      </w:pPr>
      <w:r>
        <w:separator/>
      </w:r>
    </w:p>
  </w:footnote>
  <w:footnote w:type="continuationSeparator" w:id="0">
    <w:p w14:paraId="7610A0B9" w14:textId="77777777" w:rsidR="00134D92" w:rsidRDefault="00134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F7"/>
    <w:rsid w:val="00083B37"/>
    <w:rsid w:val="000A0612"/>
    <w:rsid w:val="00134D92"/>
    <w:rsid w:val="00147550"/>
    <w:rsid w:val="001A728E"/>
    <w:rsid w:val="001E042A"/>
    <w:rsid w:val="00225505"/>
    <w:rsid w:val="002C2A09"/>
    <w:rsid w:val="003312ED"/>
    <w:rsid w:val="004018C1"/>
    <w:rsid w:val="004727F4"/>
    <w:rsid w:val="004A0A8D"/>
    <w:rsid w:val="0051574B"/>
    <w:rsid w:val="00575B92"/>
    <w:rsid w:val="005D4DC9"/>
    <w:rsid w:val="005F7999"/>
    <w:rsid w:val="00626EDA"/>
    <w:rsid w:val="006D7FF8"/>
    <w:rsid w:val="00704472"/>
    <w:rsid w:val="00791457"/>
    <w:rsid w:val="007F372E"/>
    <w:rsid w:val="008D5E06"/>
    <w:rsid w:val="008D6D77"/>
    <w:rsid w:val="00932628"/>
    <w:rsid w:val="00954BFF"/>
    <w:rsid w:val="009F49C7"/>
    <w:rsid w:val="00AA316B"/>
    <w:rsid w:val="00BC1FD2"/>
    <w:rsid w:val="00C92C41"/>
    <w:rsid w:val="00D57E3E"/>
    <w:rsid w:val="00DB24CB"/>
    <w:rsid w:val="00DB2DF7"/>
    <w:rsid w:val="00DF5013"/>
    <w:rsid w:val="00E9640A"/>
    <w:rsid w:val="00F1586E"/>
    <w:rsid w:val="00F8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6384"/>
  <w15:chartTrackingRefBased/>
  <w15:docId w15:val="{61C2A558-E70D-470D-B31B-9D34C8E7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rb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AB20ECC79540728E27BC81CC37EDAC"/>
        <w:category>
          <w:name w:val="General"/>
          <w:gallery w:val="placeholder"/>
        </w:category>
        <w:types>
          <w:type w:val="bbPlcHdr"/>
        </w:types>
        <w:behaviors>
          <w:behavior w:val="content"/>
        </w:behaviors>
        <w:guid w:val="{12050F83-E0C9-46DE-B6C5-B2044F146758}"/>
      </w:docPartPr>
      <w:docPartBody>
        <w:p w:rsidR="00000000" w:rsidRDefault="007962CF">
          <w:pPr>
            <w:pStyle w:val="5BAB20ECC79540728E27BC81CC37EDAC"/>
          </w:pPr>
          <w:r>
            <w:t>Project Scope</w:t>
          </w:r>
        </w:p>
      </w:docPartBody>
    </w:docPart>
    <w:docPart>
      <w:docPartPr>
        <w:name w:val="5CA6372C268341639F401E4C7560CBBB"/>
        <w:category>
          <w:name w:val="General"/>
          <w:gallery w:val="placeholder"/>
        </w:category>
        <w:types>
          <w:type w:val="bbPlcHdr"/>
        </w:types>
        <w:behaviors>
          <w:behavior w:val="content"/>
        </w:behaviors>
        <w:guid w:val="{68FCD5A6-887F-45EA-97FB-051C65DF411A}"/>
      </w:docPartPr>
      <w:docPartBody>
        <w:p w:rsidR="00000000" w:rsidRDefault="007962CF">
          <w:pPr>
            <w:pStyle w:val="5CA6372C268341639F401E4C7560CBBB"/>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95B3880C6EF14D398895D71DDF4FADF8"/>
        <w:category>
          <w:name w:val="General"/>
          <w:gallery w:val="placeholder"/>
        </w:category>
        <w:types>
          <w:type w:val="bbPlcHdr"/>
        </w:types>
        <w:behaviors>
          <w:behavior w:val="content"/>
        </w:behaviors>
        <w:guid w:val="{112D9EBD-3EFB-45CD-B6C4-BEA01350C0A6}"/>
      </w:docPartPr>
      <w:docPartBody>
        <w:p w:rsidR="00000000" w:rsidRDefault="007962CF">
          <w:pPr>
            <w:pStyle w:val="95B3880C6EF14D398895D71DDF4FADF8"/>
          </w:pPr>
          <w:r>
            <w:t>It not only defines what you are doing (w</w:t>
          </w:r>
          <w:r>
            <w:t>hat goes into the box), but it sets limits for what will not be done as part of the project (what doesn’t fit in the box).</w:t>
          </w:r>
        </w:p>
      </w:docPartBody>
    </w:docPart>
    <w:docPart>
      <w:docPartPr>
        <w:name w:val="A85900EF64234621950E71132E2CB628"/>
        <w:category>
          <w:name w:val="General"/>
          <w:gallery w:val="placeholder"/>
        </w:category>
        <w:types>
          <w:type w:val="bbPlcHdr"/>
        </w:types>
        <w:behaviors>
          <w:behavior w:val="content"/>
        </w:behaviors>
        <w:guid w:val="{0275DEB0-C073-4631-B59D-5FBCA3450202}"/>
      </w:docPartPr>
      <w:docPartBody>
        <w:p w:rsidR="00000000" w:rsidRDefault="007962CF">
          <w:pPr>
            <w:pStyle w:val="A85900EF64234621950E71132E2CB628"/>
          </w:pPr>
          <w:r>
            <w:t>Scope answers questions including what will be done, wh</w:t>
          </w:r>
          <w:r w:rsidRPr="008D5E06">
            <w:t>at won’t be done</w:t>
          </w:r>
          <w:r>
            <w:t>, and what the result will look like.</w:t>
          </w:r>
        </w:p>
      </w:docPartBody>
    </w:docPart>
    <w:docPart>
      <w:docPartPr>
        <w:name w:val="55DBB54D21CB45F88D448A4C6CB60D69"/>
        <w:category>
          <w:name w:val="General"/>
          <w:gallery w:val="placeholder"/>
        </w:category>
        <w:types>
          <w:type w:val="bbPlcHdr"/>
        </w:types>
        <w:behaviors>
          <w:behavior w:val="content"/>
        </w:behaviors>
        <w:guid w:val="{8769210E-E935-4A43-AC98-A5B892B29B91}"/>
      </w:docPartPr>
      <w:docPartBody>
        <w:p w:rsidR="00000000" w:rsidRDefault="007962CF">
          <w:pPr>
            <w:pStyle w:val="55DBB54D21CB45F88D448A4C6CB60D69"/>
          </w:pPr>
          <w:r>
            <w:t xml:space="preserve">Describe the high </w:t>
          </w:r>
          <w:r w:rsidRPr="008D5E06">
            <w:t>level</w:t>
          </w:r>
          <w:r>
            <w:t xml:space="preserve"> requirements for the project. For example:</w:t>
          </w:r>
        </w:p>
      </w:docPartBody>
    </w:docPart>
    <w:docPart>
      <w:docPartPr>
        <w:name w:val="F32F875DA5D14DA384C3ABED55B3C45A"/>
        <w:category>
          <w:name w:val="General"/>
          <w:gallery w:val="placeholder"/>
        </w:category>
        <w:types>
          <w:type w:val="bbPlcHdr"/>
        </w:types>
        <w:behaviors>
          <w:behavior w:val="content"/>
        </w:behaviors>
        <w:guid w:val="{CFE835ED-54E1-4B48-ACA7-2E4FF88ED518}"/>
      </w:docPartPr>
      <w:docPartBody>
        <w:p w:rsidR="00000000" w:rsidRDefault="007962CF">
          <w:pPr>
            <w:pStyle w:val="F32F875DA5D14DA384C3ABED55B3C45A"/>
          </w:pPr>
          <w:r>
            <w:t>The new system must include the following:</w:t>
          </w:r>
        </w:p>
      </w:docPartBody>
    </w:docPart>
    <w:docPart>
      <w:docPartPr>
        <w:name w:val="FE367C15CC8B4C0298D9107710232BE9"/>
        <w:category>
          <w:name w:val="General"/>
          <w:gallery w:val="placeholder"/>
        </w:category>
        <w:types>
          <w:type w:val="bbPlcHdr"/>
        </w:types>
        <w:behaviors>
          <w:behavior w:val="content"/>
        </w:behaviors>
        <w:guid w:val="{605C74F3-6685-4E4C-B6D3-FA4015027064}"/>
      </w:docPartPr>
      <w:docPartBody>
        <w:p w:rsidR="00000000" w:rsidRDefault="007962CF">
          <w:pPr>
            <w:pStyle w:val="FE367C15CC8B4C0298D9107710232BE9"/>
          </w:pPr>
          <w:r>
            <w:t>Ability to allow both internal and external users to access the application without downloading any software</w:t>
          </w:r>
        </w:p>
      </w:docPartBody>
    </w:docPart>
    <w:docPart>
      <w:docPartPr>
        <w:name w:val="74A4BE9C546340568D2C6D798CF4103B"/>
        <w:category>
          <w:name w:val="General"/>
          <w:gallery w:val="placeholder"/>
        </w:category>
        <w:types>
          <w:type w:val="bbPlcHdr"/>
        </w:types>
        <w:behaviors>
          <w:behavior w:val="content"/>
        </w:behaviors>
        <w:guid w:val="{4E3748D4-86DB-44A4-B3A4-469EC434B090}"/>
      </w:docPartPr>
      <w:docPartBody>
        <w:p w:rsidR="00000000" w:rsidRDefault="007962CF">
          <w:pPr>
            <w:pStyle w:val="74A4BE9C546340568D2C6D798CF4103B"/>
          </w:pPr>
          <w:r>
            <w:t>Ability to interface with the existin</w:t>
          </w:r>
          <w:r>
            <w:t>g data warehouse application</w:t>
          </w:r>
        </w:p>
      </w:docPartBody>
    </w:docPart>
    <w:docPart>
      <w:docPartPr>
        <w:name w:val="D7CFD9BDC6ED4BC7B7FD530EE3005212"/>
        <w:category>
          <w:name w:val="General"/>
          <w:gallery w:val="placeholder"/>
        </w:category>
        <w:types>
          <w:type w:val="bbPlcHdr"/>
        </w:types>
        <w:behaviors>
          <w:behavior w:val="content"/>
        </w:behaviors>
        <w:guid w:val="{1213B4CC-330A-43C6-A60A-8C30945DFE29}"/>
      </w:docPartPr>
      <w:docPartBody>
        <w:p w:rsidR="00000000" w:rsidRDefault="007962CF">
          <w:pPr>
            <w:pStyle w:val="D7CFD9BDC6ED4BC7B7FD530EE3005212"/>
          </w:pPr>
          <w:r>
            <w:t>Ability to incorporate automated routing and notifications based on business rules</w:t>
          </w:r>
        </w:p>
      </w:docPartBody>
    </w:docPart>
    <w:docPart>
      <w:docPartPr>
        <w:name w:val="590C0E9DFA8A4962A39248A52D11C858"/>
        <w:category>
          <w:name w:val="General"/>
          <w:gallery w:val="placeholder"/>
        </w:category>
        <w:types>
          <w:type w:val="bbPlcHdr"/>
        </w:types>
        <w:behaviors>
          <w:behavior w:val="content"/>
        </w:behaviors>
        <w:guid w:val="{B4C2421A-F0D3-499C-BB1D-B8D3E6BAC54A}"/>
      </w:docPartPr>
      <w:docPartBody>
        <w:p w:rsidR="00000000" w:rsidRDefault="007962CF">
          <w:pPr>
            <w:pStyle w:val="590C0E9DFA8A4962A39248A52D11C858"/>
          </w:pPr>
          <w:r>
            <w:t xml:space="preserve">List business </w:t>
          </w:r>
          <w:r w:rsidRPr="008D5E06">
            <w:t>processes</w:t>
          </w:r>
          <w:r>
            <w:t xml:space="preserve"> or systems which will be impacted by this project and describe how they will be affected.</w:t>
          </w:r>
        </w:p>
      </w:docPartBody>
    </w:docPart>
    <w:docPart>
      <w:docPartPr>
        <w:name w:val="3B596DF3F2D24D3CB39B70C8750EA76C"/>
        <w:category>
          <w:name w:val="General"/>
          <w:gallery w:val="placeholder"/>
        </w:category>
        <w:types>
          <w:type w:val="bbPlcHdr"/>
        </w:types>
        <w:behaviors>
          <w:behavior w:val="content"/>
        </w:behaviors>
        <w:guid w:val="{B402B445-A866-43AC-A2BA-45A48748D445}"/>
      </w:docPartPr>
      <w:docPartBody>
        <w:p w:rsidR="00000000" w:rsidRDefault="007962CF">
          <w:pPr>
            <w:pStyle w:val="3B596DF3F2D24D3CB39B70C8750EA76C"/>
          </w:pPr>
          <w:r>
            <w:t>Specific Exc</w:t>
          </w:r>
          <w:r>
            <w:t>lusions from Scope</w:t>
          </w:r>
        </w:p>
      </w:docPartBody>
    </w:docPart>
    <w:docPart>
      <w:docPartPr>
        <w:name w:val="D6C71ABD5FF8472D81C90633EF86BBA7"/>
        <w:category>
          <w:name w:val="General"/>
          <w:gallery w:val="placeholder"/>
        </w:category>
        <w:types>
          <w:type w:val="bbPlcHdr"/>
        </w:types>
        <w:behaviors>
          <w:behavior w:val="content"/>
        </w:behaviors>
        <w:guid w:val="{12CEE9E3-B0C3-4207-A949-268F02359D71}"/>
      </w:docPartPr>
      <w:docPartBody>
        <w:p w:rsidR="00000000" w:rsidRDefault="007962CF">
          <w:pPr>
            <w:pStyle w:val="D6C71ABD5FF8472D81C90633EF86BBA7"/>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1BA6B120940E42E2BB6EAE34B6A8B20C"/>
        <w:category>
          <w:name w:val="General"/>
          <w:gallery w:val="placeholder"/>
        </w:category>
        <w:types>
          <w:type w:val="bbPlcHdr"/>
        </w:types>
        <w:behaviors>
          <w:behavior w:val="content"/>
        </w:behaviors>
        <w:guid w:val="{37D54BEF-1968-4E1E-993E-FD26E8167969}"/>
      </w:docPartPr>
      <w:docPartBody>
        <w:p w:rsidR="00000000" w:rsidRDefault="007962CF">
          <w:pPr>
            <w:pStyle w:val="1BA6B120940E42E2BB6EAE34B6A8B20C"/>
          </w:pPr>
          <w:r>
            <w:t>Approval and Authority to Proceed</w:t>
          </w:r>
        </w:p>
      </w:docPartBody>
    </w:docPart>
    <w:docPart>
      <w:docPartPr>
        <w:name w:val="E5B5BF072BF144AFBA284FE38D54EE3A"/>
        <w:category>
          <w:name w:val="General"/>
          <w:gallery w:val="placeholder"/>
        </w:category>
        <w:types>
          <w:type w:val="bbPlcHdr"/>
        </w:types>
        <w:behaviors>
          <w:behavior w:val="content"/>
        </w:behaviors>
        <w:guid w:val="{41D16B15-3A5A-494F-AD91-D6CE1BCD33FA}"/>
      </w:docPartPr>
      <w:docPartBody>
        <w:p w:rsidR="00000000" w:rsidRDefault="007962CF">
          <w:pPr>
            <w:pStyle w:val="E5B5BF072BF144AFBA284FE38D54EE3A"/>
          </w:pPr>
          <w:r>
            <w:t>We approve the project as described above, and authorize the team to proceed.</w:t>
          </w:r>
        </w:p>
      </w:docPartBody>
    </w:docPart>
    <w:docPart>
      <w:docPartPr>
        <w:name w:val="A70CD365600647D88BDFA36D2C22EEF1"/>
        <w:category>
          <w:name w:val="General"/>
          <w:gallery w:val="placeholder"/>
        </w:category>
        <w:types>
          <w:type w:val="bbPlcHdr"/>
        </w:types>
        <w:behaviors>
          <w:behavior w:val="content"/>
        </w:behaviors>
        <w:guid w:val="{6A41F395-141B-4FD2-875A-8D944E97BF74}"/>
      </w:docPartPr>
      <w:docPartBody>
        <w:p w:rsidR="00000000" w:rsidRDefault="007962CF">
          <w:pPr>
            <w:pStyle w:val="A70CD365600647D88BDFA36D2C22EEF1"/>
          </w:pPr>
          <w:r>
            <w:t>Name</w:t>
          </w:r>
        </w:p>
      </w:docPartBody>
    </w:docPart>
    <w:docPart>
      <w:docPartPr>
        <w:name w:val="948232644B6242F28229DF9CE2EA4673"/>
        <w:category>
          <w:name w:val="General"/>
          <w:gallery w:val="placeholder"/>
        </w:category>
        <w:types>
          <w:type w:val="bbPlcHdr"/>
        </w:types>
        <w:behaviors>
          <w:behavior w:val="content"/>
        </w:behaviors>
        <w:guid w:val="{A4A8F9DE-2F8C-430B-B9C6-A7D18DF9AD8F}"/>
      </w:docPartPr>
      <w:docPartBody>
        <w:p w:rsidR="00000000" w:rsidRDefault="007962CF">
          <w:pPr>
            <w:pStyle w:val="948232644B6242F28229DF9CE2EA4673"/>
          </w:pPr>
          <w:r>
            <w:t>Title</w:t>
          </w:r>
        </w:p>
      </w:docPartBody>
    </w:docPart>
    <w:docPart>
      <w:docPartPr>
        <w:name w:val="4170319C09A64004989F11973AA8633D"/>
        <w:category>
          <w:name w:val="General"/>
          <w:gallery w:val="placeholder"/>
        </w:category>
        <w:types>
          <w:type w:val="bbPlcHdr"/>
        </w:types>
        <w:behaviors>
          <w:behavior w:val="content"/>
        </w:behaviors>
        <w:guid w:val="{1F7500B7-65CC-4CC7-B170-C45C4A72B0FD}"/>
      </w:docPartPr>
      <w:docPartBody>
        <w:p w:rsidR="00000000" w:rsidRDefault="007962CF">
          <w:pPr>
            <w:pStyle w:val="4170319C09A64004989F11973AA8633D"/>
          </w:pPr>
          <w:r>
            <w:t>Date</w:t>
          </w:r>
        </w:p>
      </w:docPartBody>
    </w:docPart>
    <w:docPart>
      <w:docPartPr>
        <w:name w:val="696ECC950BCD43E7B1FA70477DF45F6E"/>
        <w:category>
          <w:name w:val="General"/>
          <w:gallery w:val="placeholder"/>
        </w:category>
        <w:types>
          <w:type w:val="bbPlcHdr"/>
        </w:types>
        <w:behaviors>
          <w:behavior w:val="content"/>
        </w:behaviors>
        <w:guid w:val="{EC95DCB0-E8BD-4EA6-B6F6-7E4DEDB9D4CA}"/>
      </w:docPartPr>
      <w:docPartBody>
        <w:p w:rsidR="00000000" w:rsidRDefault="00983E63" w:rsidP="00983E63">
          <w:pPr>
            <w:pStyle w:val="696ECC950BCD43E7B1FA70477DF45F6E"/>
          </w:pPr>
          <w:r>
            <w:t xml:space="preserve">Describe the high </w:t>
          </w:r>
          <w:r w:rsidRPr="008D5E06">
            <w:t>level</w:t>
          </w:r>
          <w:r>
            <w:t xml:space="preserve"> requirements for the project. For example: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63"/>
    <w:rsid w:val="007962CF"/>
    <w:rsid w:val="0098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9767B1D013460DAA7D5DCBF2B34852">
    <w:name w:val="F99767B1D013460DAA7D5DCBF2B34852"/>
  </w:style>
  <w:style w:type="paragraph" w:customStyle="1" w:styleId="089E4187BD1A43E28CE3E90305895716">
    <w:name w:val="089E4187BD1A43E28CE3E90305895716"/>
  </w:style>
  <w:style w:type="paragraph" w:customStyle="1" w:styleId="3078A00CE6CE4E1EA443B6E260950CB1">
    <w:name w:val="3078A00CE6CE4E1EA443B6E260950CB1"/>
  </w:style>
  <w:style w:type="paragraph" w:customStyle="1" w:styleId="B3F7979DC48D4E5FB8348388B8441E71">
    <w:name w:val="B3F7979DC48D4E5FB8348388B8441E71"/>
  </w:style>
  <w:style w:type="paragraph" w:customStyle="1" w:styleId="3594B924E2DA49A18EFC59AA017BB598">
    <w:name w:val="3594B924E2DA49A18EFC59AA017BB598"/>
  </w:style>
  <w:style w:type="paragraph" w:customStyle="1" w:styleId="3012FF39F3B1406C8B1C45E38F429091">
    <w:name w:val="3012FF39F3B1406C8B1C45E38F429091"/>
  </w:style>
  <w:style w:type="paragraph" w:customStyle="1" w:styleId="AB449C2AA3CB4F06BA6F437E8ACB637D">
    <w:name w:val="AB449C2AA3CB4F06BA6F437E8ACB637D"/>
  </w:style>
  <w:style w:type="paragraph" w:customStyle="1" w:styleId="5BAB20ECC79540728E27BC81CC37EDAC">
    <w:name w:val="5BAB20ECC79540728E27BC81CC37EDAC"/>
  </w:style>
  <w:style w:type="paragraph" w:customStyle="1" w:styleId="5CA6372C268341639F401E4C7560CBBB">
    <w:name w:val="5CA6372C268341639F401E4C7560CBBB"/>
  </w:style>
  <w:style w:type="paragraph" w:customStyle="1" w:styleId="95B3880C6EF14D398895D71DDF4FADF8">
    <w:name w:val="95B3880C6EF14D398895D71DDF4FADF8"/>
  </w:style>
  <w:style w:type="paragraph" w:customStyle="1" w:styleId="A85900EF64234621950E71132E2CB628">
    <w:name w:val="A85900EF64234621950E71132E2CB628"/>
  </w:style>
  <w:style w:type="paragraph" w:customStyle="1" w:styleId="E41385BCDAAD4C4F90371FBF1F6BE5DA">
    <w:name w:val="E41385BCDAAD4C4F90371FBF1F6BE5DA"/>
  </w:style>
  <w:style w:type="paragraph" w:customStyle="1" w:styleId="55DBB54D21CB45F88D448A4C6CB60D69">
    <w:name w:val="55DBB54D21CB45F88D448A4C6CB60D69"/>
  </w:style>
  <w:style w:type="paragraph" w:customStyle="1" w:styleId="F32F875DA5D14DA384C3ABED55B3C45A">
    <w:name w:val="F32F875DA5D14DA384C3ABED55B3C45A"/>
  </w:style>
  <w:style w:type="paragraph" w:customStyle="1" w:styleId="FE367C15CC8B4C0298D9107710232BE9">
    <w:name w:val="FE367C15CC8B4C0298D9107710232BE9"/>
  </w:style>
  <w:style w:type="paragraph" w:customStyle="1" w:styleId="74A4BE9C546340568D2C6D798CF4103B">
    <w:name w:val="74A4BE9C546340568D2C6D798CF4103B"/>
  </w:style>
  <w:style w:type="paragraph" w:customStyle="1" w:styleId="D7CFD9BDC6ED4BC7B7FD530EE3005212">
    <w:name w:val="D7CFD9BDC6ED4BC7B7FD530EE3005212"/>
  </w:style>
  <w:style w:type="paragraph" w:customStyle="1" w:styleId="0FD560E3D5C144A091648E8FFD69D3CE">
    <w:name w:val="0FD560E3D5C144A091648E8FFD69D3CE"/>
  </w:style>
  <w:style w:type="paragraph" w:customStyle="1" w:styleId="7D1594D720F94EC49332E2F6427E3D20">
    <w:name w:val="7D1594D720F94EC49332E2F6427E3D20"/>
  </w:style>
  <w:style w:type="paragraph" w:customStyle="1" w:styleId="5494B3BAB66D48BF8665A1CEECC87C74">
    <w:name w:val="5494B3BAB66D48BF8665A1CEECC87C74"/>
  </w:style>
  <w:style w:type="paragraph" w:customStyle="1" w:styleId="590C0E9DFA8A4962A39248A52D11C858">
    <w:name w:val="590C0E9DFA8A4962A39248A52D11C858"/>
  </w:style>
  <w:style w:type="paragraph" w:customStyle="1" w:styleId="D388AA5FD4704CEE8A5FFA3086BD7B34">
    <w:name w:val="D388AA5FD4704CEE8A5FFA3086BD7B34"/>
  </w:style>
  <w:style w:type="paragraph" w:customStyle="1" w:styleId="9D1D0EEA7416413489A4626919F57609">
    <w:name w:val="9D1D0EEA7416413489A4626919F57609"/>
  </w:style>
  <w:style w:type="paragraph" w:customStyle="1" w:styleId="3B596DF3F2D24D3CB39B70C8750EA76C">
    <w:name w:val="3B596DF3F2D24D3CB39B70C8750EA76C"/>
  </w:style>
  <w:style w:type="paragraph" w:customStyle="1" w:styleId="D6C71ABD5FF8472D81C90633EF86BBA7">
    <w:name w:val="D6C71ABD5FF8472D81C90633EF86BBA7"/>
  </w:style>
  <w:style w:type="paragraph" w:customStyle="1" w:styleId="0BB8812A4EA845A585C639B22C177BC7">
    <w:name w:val="0BB8812A4EA845A585C639B22C177BC7"/>
  </w:style>
  <w:style w:type="paragraph" w:customStyle="1" w:styleId="513DF0F1BCD947F0BA88C87EF5343C0F">
    <w:name w:val="513DF0F1BCD947F0BA88C87EF5343C0F"/>
  </w:style>
  <w:style w:type="paragraph" w:customStyle="1" w:styleId="6267A99779FA4E4AA779801E366B1636">
    <w:name w:val="6267A99779FA4E4AA779801E366B1636"/>
  </w:style>
  <w:style w:type="paragraph" w:customStyle="1" w:styleId="837F799A8CEC48039301A39110D3CCD2">
    <w:name w:val="837F799A8CEC48039301A39110D3CCD2"/>
  </w:style>
  <w:style w:type="paragraph" w:customStyle="1" w:styleId="1BA6B120940E42E2BB6EAE34B6A8B20C">
    <w:name w:val="1BA6B120940E42E2BB6EAE34B6A8B20C"/>
  </w:style>
  <w:style w:type="paragraph" w:customStyle="1" w:styleId="E5B5BF072BF144AFBA284FE38D54EE3A">
    <w:name w:val="E5B5BF072BF144AFBA284FE38D54EE3A"/>
  </w:style>
  <w:style w:type="paragraph" w:customStyle="1" w:styleId="A70CD365600647D88BDFA36D2C22EEF1">
    <w:name w:val="A70CD365600647D88BDFA36D2C22EEF1"/>
  </w:style>
  <w:style w:type="paragraph" w:customStyle="1" w:styleId="948232644B6242F28229DF9CE2EA4673">
    <w:name w:val="948232644B6242F28229DF9CE2EA4673"/>
  </w:style>
  <w:style w:type="paragraph" w:customStyle="1" w:styleId="4170319C09A64004989F11973AA8633D">
    <w:name w:val="4170319C09A64004989F11973AA8633D"/>
  </w:style>
  <w:style w:type="paragraph" w:customStyle="1" w:styleId="988543F07D624AB392B5CB416D1993E3">
    <w:name w:val="988543F07D624AB392B5CB416D1993E3"/>
  </w:style>
  <w:style w:type="paragraph" w:customStyle="1" w:styleId="D5172EC5BB654441A3F6A9B83BE5C203">
    <w:name w:val="D5172EC5BB654441A3F6A9B83BE5C203"/>
  </w:style>
  <w:style w:type="paragraph" w:customStyle="1" w:styleId="0D2C897E368F45B0938C7C8617166BAA">
    <w:name w:val="0D2C897E368F45B0938C7C8617166BAA"/>
  </w:style>
  <w:style w:type="paragraph" w:customStyle="1" w:styleId="EFBC7254AA8844B09BEE7DE7A467E769">
    <w:name w:val="EFBC7254AA8844B09BEE7DE7A467E769"/>
  </w:style>
  <w:style w:type="paragraph" w:customStyle="1" w:styleId="CF6234CE6E3542EEA3D536D389DF23FC">
    <w:name w:val="CF6234CE6E3542EEA3D536D389DF23FC"/>
    <w:rsid w:val="00983E63"/>
  </w:style>
  <w:style w:type="paragraph" w:customStyle="1" w:styleId="696ECC950BCD43E7B1FA70477DF45F6E">
    <w:name w:val="696ECC950BCD43E7B1FA70477DF45F6E"/>
    <w:rsid w:val="00983E63"/>
  </w:style>
  <w:style w:type="paragraph" w:customStyle="1" w:styleId="D5AA1269830E43CEBFCD8289353B28A8">
    <w:name w:val="D5AA1269830E43CEBFCD8289353B28A8"/>
    <w:rsid w:val="00983E63"/>
  </w:style>
  <w:style w:type="paragraph" w:customStyle="1" w:styleId="8D5DF9B5C0114C6497598FFB939239D9">
    <w:name w:val="8D5DF9B5C0114C6497598FFB939239D9"/>
    <w:rsid w:val="00983E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25</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Anirban Pal</dc:creator>
  <cp:lastModifiedBy>Anirban Pal</cp:lastModifiedBy>
  <cp:revision>6</cp:revision>
  <dcterms:created xsi:type="dcterms:W3CDTF">2019-06-12T01:56:00Z</dcterms:created>
  <dcterms:modified xsi:type="dcterms:W3CDTF">2019-06-12T02:21:00Z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